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02. Propiedades Animables en Framer Motion: Guía Técnica</w:t>
      </w:r>
    </w:p>
    <w:p>
      <w:pPr>
        <w:pStyle w:val="Heading2"/>
      </w:pPr>
      <w:r>
        <w:t>📌 Propiedades Básicas en Framer Motion</w:t>
      </w:r>
    </w:p>
    <w:p>
      <w:r>
        <w:t>En Framer Motion, las animaciones se construyen principalmente usando las propiedades:</w:t>
        <w:br/>
        <w:t>- initial: Estado inicial.</w:t>
        <w:br/>
        <w:t>- animate: Estado final.</w:t>
        <w:br/>
        <w:t>- transition: Cómo se realiza la transición.</w:t>
        <w:br/>
        <w:br/>
        <w:t>Además de los movimientos en los ejes X e Y vistos en clase, Framer Motion permite animar otras propiedades visuales importantes.</w:t>
      </w:r>
    </w:p>
    <w:p>
      <w:pPr>
        <w:pStyle w:val="Heading2"/>
      </w:pPr>
      <w:r>
        <w:t>🔹 Propiedades de Movimiento (Transform)</w:t>
      </w:r>
    </w:p>
    <w:p>
      <w:r>
        <w:t>- x: Movimiento en el eje horizontal.</w:t>
        <w:br/>
        <w:t>- y: Movimiento en el eje vertical.</w:t>
        <w:br/>
        <w:t>- z: Movimiento en el eje de profundidad. (Visible cuando se trabaja con perspectiva.)</w:t>
      </w:r>
    </w:p>
    <w:p>
      <w:pPr>
        <w:pStyle w:val="Heading2"/>
      </w:pPr>
      <w:r>
        <w:t>🔹 Propiedades de Escala</w:t>
      </w:r>
    </w:p>
    <w:p>
      <w:r>
        <w:t>- scale: Escala uniforme en ambos ejes.</w:t>
        <w:br/>
        <w:t>- scaleX: Escala solo en el eje horizontal.</w:t>
        <w:br/>
        <w:t>- scaleY: Escala solo en el eje vertical.</w:t>
        <w:br/>
        <w:br/>
        <w:t>✅ Recomendación: Preferir escalar antes que modificar el tamaño (width/height) por eficiencia.</w:t>
      </w:r>
    </w:p>
    <w:p>
      <w:pPr>
        <w:pStyle w:val="Heading2"/>
      </w:pPr>
      <w:r>
        <w:t>🔹 Propiedades de Rotación</w:t>
      </w:r>
    </w:p>
    <w:p>
      <w:r>
        <w:t>- rotate: Rotación en 2D.</w:t>
        <w:br/>
        <w:t>- rotateX: Rotación sobre el eje X (efecto 3D).</w:t>
        <w:br/>
        <w:t>- rotateY: Rotación sobre el eje Y (efecto 3D).</w:t>
        <w:br/>
        <w:t>- rotateZ: Rotación sobre el eje Z.</w:t>
        <w:br/>
        <w:br/>
        <w:t>🔍 Nota: Para rotaciones 3D, es necesario definir una perspectiva visual.</w:t>
      </w:r>
    </w:p>
    <w:p>
      <w:pPr>
        <w:pStyle w:val="Heading2"/>
      </w:pPr>
      <w:r>
        <w:t>🔹 Propiedad de Opacidad</w:t>
      </w:r>
    </w:p>
    <w:p>
      <w:r>
        <w:t>- opacity: Controla la transparencia del elemento.</w:t>
        <w:br/>
        <w:t xml:space="preserve">  - 0: Completamente invisible.</w:t>
        <w:br/>
        <w:t xml:space="preserve">  - 1: Totalmente visible.</w:t>
      </w:r>
    </w:p>
    <w:p>
      <w:pPr>
        <w:pStyle w:val="Heading2"/>
      </w:pPr>
      <w:r>
        <w:t>🔹 Propiedades de Tamaño (Precaución)</w:t>
      </w:r>
    </w:p>
    <w:p>
      <w:r>
        <w:t>- width: Ancho del elemento.</w:t>
        <w:br/>
        <w:t>- height: Alto del elemento.</w:t>
        <w:br/>
        <w:br/>
        <w:t>⚠️ Precaución: Animar tamaños puede generar reflow en el navegador, lo que afecta el rendimiento. Es más recomendable animar la propiedad scale.</w:t>
      </w:r>
    </w:p>
    <w:p>
      <w:pPr>
        <w:pStyle w:val="Heading2"/>
      </w:pPr>
      <w:r>
        <w:t>🔹 Propiedades de Color</w:t>
      </w:r>
    </w:p>
    <w:p>
      <w:r>
        <w:t>- backgroundColor: Color de fondo.</w:t>
        <w:br/>
        <w:t>- color: Color del texto.</w:t>
        <w:br/>
        <w:br/>
        <w:t>✅ Recomendación: Las animaciones de color deben ser suaves y progresivas para evitar saltos visuales abruptos.</w:t>
      </w:r>
    </w:p>
    <w:p>
      <w:pPr>
        <w:pStyle w:val="Heading2"/>
      </w:pPr>
      <w:r>
        <w:t>🔹 Propiedades de Borde y Sombra</w:t>
      </w:r>
    </w:p>
    <w:p>
      <w:r>
        <w:t>- borderRadius: Controla el redondeo de las esquinas.</w:t>
        <w:br/>
        <w:t>- boxShadow: Controla las sombras del elemento.</w:t>
        <w:br/>
        <w:br/>
        <w:t>✅ Estos efectos permiten transiciones visuales atractivas como cambiar de cuadrado a círculo o añadir profundidad visual.</w:t>
      </w:r>
    </w:p>
    <w:p>
      <w:pPr>
        <w:pStyle w:val="Heading2"/>
      </w:pPr>
      <w:r>
        <w:t>🔸 Propiedades Avanzadas (Para futuras clases)</w:t>
      </w:r>
    </w:p>
    <w:p>
      <w:r>
        <w:t>- clipPath: Animaciones con máscaras y recortes. Útil para efectos complejos.</w:t>
        <w:br/>
        <w:t>- filter: Efectos CSS como blur, brillo, etc.</w:t>
        <w:br/>
        <w:t>- pathLength: Dibujo progresivo de trazos en SVG.</w:t>
        <w:br/>
        <w:t>- strokeDasharray y strokeDashoffset: Animación de contornos en SVG.</w:t>
        <w:br/>
        <w:t>- perspective: Permite profundidad y visión 3D en el contenedor.</w:t>
      </w:r>
    </w:p>
    <w:p>
      <w:pPr>
        <w:pStyle w:val="Heading2"/>
      </w:pPr>
      <w:r>
        <w:t>✅ Resumen Práctico</w:t>
      </w:r>
    </w:p>
    <w:p>
      <w:r>
        <w:t>Propiedad            | Categoría             | Observación</w:t>
        <w:br/>
        <w:t>----------------------|-----------------------|--------------------------</w:t>
        <w:br/>
        <w:t>x, y, z              | Movimiento            | Z requiere perspectiva.</w:t>
        <w:br/>
        <w:t>scale, scaleX, scaleY| Escala                | Preferible a width/height.</w:t>
        <w:br/>
        <w:t>rotate, rotateX, rotateY, rotateZ | Rotación      | Ejes X/Y/Z requieren perspectiva.</w:t>
        <w:br/>
        <w:t>opacity              | Transparencia         | Efecto visual limpio.</w:t>
        <w:br/>
        <w:t>width, height        | Tamaño                | Puede afectar rendimiento.</w:t>
        <w:br/>
        <w:t>backgroundColor, color| Color                | Animaciones suaves.</w:t>
        <w:br/>
        <w:t>borderRadius         | Forma                 | Cambios progresivos.</w:t>
        <w:br/>
        <w:t>boxShadow            | Sombra                | Efecto de profundidad.</w:t>
      </w:r>
    </w:p>
    <w:p>
      <w:r>
        <w:br/>
        <w:t>Este documento resume las propiedades animables más relevantes y establece las precauciones y recomendaciones para su correcto uso en Framer Motion.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