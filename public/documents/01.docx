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Introducción a Framer Motion: Movimientos Básicos</w:t>
      </w:r>
    </w:p>
    <w:p>
      <w:r>
        <w:br/>
        <w:t>Framer Motion es una librería de animaciones para React que permite crear movimientos fluidos, intuitivos y altamente personalizables mediante una estructura declarativa. Su enfoque se basa en trabajar con estados, es decir, Framer Motion anima los cambios de un estado inicial a un estado final, permitiendo que las transiciones entre estos sean suaves y naturales.</w:t>
        <w:br/>
        <w:br/>
        <w:t>Cuando se crea una animación en Framer Motion, generalmente se define un estado inicial, un estado animado (estado final) y, de forma opcional, un estado de salida para cuando el elemento desaparece. Estos estados son configurados mediante propiedades específicas que controlan cómo y hacia dónde se moverá el elemento.</w:t>
        <w:br/>
        <w:br/>
        <w:t>Las propiedades principales que permiten construir una animación básica en Framer Motion son: initial, animate y transition.</w:t>
        <w:br/>
        <w:br/>
        <w:t>La propiedad initial define el estado inicial del componente. Por ejemplo, si queremos que un elemento empiece desplazado a la izquierda, podemos establecer initial={{ x: -100 }}, lo que significa que el componente comenzará 100 píxeles hacia la izquierda de su posición original.</w:t>
        <w:br/>
        <w:br/>
        <w:t>La propiedad animate establece el estado final al que debe llegar el elemento. Si colocamos animate={{ x: 0 }}, estamos indicando que el elemento debe moverse hasta su posición original, es decir, regresar al punto x: 0.</w:t>
        <w:br/>
        <w:br/>
        <w:t>La propiedad transition define cómo se realiza el cambio desde el estado inicial hasta el estado final. Aquí se pueden establecer parámetros como la duración de la animación, el tipo de curva de movimiento y otros detalles que controlan la velocidad y la naturalidad del desplazamiento. Por ejemplo, transition={{ duration: 1 }} indica que el movimiento durará un segundo.</w:t>
        <w:br/>
        <w:br/>
        <w:t>En Framer Motion, estas tres propiedades son esenciales para construir cualquier animación. Al aplicarlas correctamente, podemos crear desplazamientos, cambios de opacidad, escalas, rotaciones y muchos otros efectos de manera sencilla y eficiente.</w:t>
        <w:br/>
        <w:br/>
        <w:t>El siguiente es un ejemplo básico de una animación en el eje X utilizando Framer Motion:</w:t>
        <w:br/>
        <w:br/>
        <w:t>&lt;motion.div</w:t>
        <w:br/>
        <w:t xml:space="preserve">  initial={{ x: -100 }}</w:t>
        <w:br/>
        <w:t xml:space="preserve">  animate={{ x: 0 }}</w:t>
        <w:br/>
        <w:t xml:space="preserve">  transition={{ duration: 1 }}</w:t>
        <w:br/>
        <w:t>&gt;</w:t>
        <w:br/>
        <w:t xml:space="preserve">  Slide X</w:t>
        <w:br/>
        <w:t>&lt;/motion.div&gt;</w:t>
        <w:br/>
        <w:br/>
        <w:t>En este caso, el elemento comienza 100 píxeles a la izquierda, se desplaza hacia su posición original (x: 0), y este movimiento tarda un segundo en completarse.</w:t>
        <w:br/>
        <w:br/>
        <w:t>Framer Motion permite crear animaciones de forma declarativa y directa, facilitando la construcción de interfaces visualmente atractivas y dinámicas desde las primeras líneas de código.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